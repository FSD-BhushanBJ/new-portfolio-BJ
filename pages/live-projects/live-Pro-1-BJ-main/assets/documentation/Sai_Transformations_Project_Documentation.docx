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Documentation – Sai Transformations.Ltd</w:t>
      </w:r>
    </w:p>
    <w:p>
      <w:pPr>
        <w:pStyle w:val="Heading1"/>
      </w:pPr>
      <w:r>
        <w:t>📌 Project Name</w:t>
      </w:r>
    </w:p>
    <w:p>
      <w:r>
        <w:t>Sai Transformations.Ltd – Official Company Website</w:t>
      </w:r>
    </w:p>
    <w:p>
      <w:pPr>
        <w:pStyle w:val="Heading1"/>
      </w:pPr>
      <w:r>
        <w:t>🎯 Target Audience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Target Group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🏪 Local Business Owners</w:t>
            </w:r>
          </w:p>
        </w:tc>
        <w:tc>
          <w:tcPr>
            <w:tcW w:type="dxa" w:w="4320"/>
          </w:tcPr>
          <w:p>
            <w:r>
              <w:t>Hardware shops, builders, warehouse owners in Katol and nearby regions who need metal fabrication services</w:t>
            </w:r>
          </w:p>
        </w:tc>
      </w:tr>
      <w:tr>
        <w:tc>
          <w:tcPr>
            <w:tcW w:type="dxa" w:w="4320"/>
          </w:tcPr>
          <w:p>
            <w:r>
              <w:t>🏗️ Construction Contractors</w:t>
            </w:r>
          </w:p>
        </w:tc>
        <w:tc>
          <w:tcPr>
            <w:tcW w:type="dxa" w:w="4320"/>
          </w:tcPr>
          <w:p>
            <w:r>
              <w:t>Who need industrial sheds, staircases, and roofing work done</w:t>
            </w:r>
          </w:p>
        </w:tc>
      </w:tr>
      <w:tr>
        <w:tc>
          <w:tcPr>
            <w:tcW w:type="dxa" w:w="4320"/>
          </w:tcPr>
          <w:p>
            <w:r>
              <w:t>🏫 Schools &amp; Institutions</w:t>
            </w:r>
          </w:p>
        </w:tc>
        <w:tc>
          <w:tcPr>
            <w:tcW w:type="dxa" w:w="4320"/>
          </w:tcPr>
          <w:p>
            <w:r>
              <w:t>In need of school furniture like benches and desks</w:t>
            </w:r>
          </w:p>
        </w:tc>
      </w:tr>
      <w:tr>
        <w:tc>
          <w:tcPr>
            <w:tcW w:type="dxa" w:w="4320"/>
          </w:tcPr>
          <w:p>
            <w:r>
              <w:t>🏡 Homeowners</w:t>
            </w:r>
          </w:p>
        </w:tc>
        <w:tc>
          <w:tcPr>
            <w:tcW w:type="dxa" w:w="4320"/>
          </w:tcPr>
          <w:p>
            <w:r>
              <w:t>Looking for custom gates, window grills, staircases, railings, etc.</w:t>
            </w:r>
          </w:p>
        </w:tc>
      </w:tr>
      <w:tr>
        <w:tc>
          <w:tcPr>
            <w:tcW w:type="dxa" w:w="4320"/>
          </w:tcPr>
          <w:p>
            <w:r>
              <w:t>🧰 Engineers &amp; Architects</w:t>
            </w:r>
          </w:p>
        </w:tc>
        <w:tc>
          <w:tcPr>
            <w:tcW w:type="dxa" w:w="4320"/>
          </w:tcPr>
          <w:p>
            <w:r>
              <w:t>Needing reliable local fabricators for custom structures</w:t>
            </w:r>
          </w:p>
        </w:tc>
      </w:tr>
      <w:tr>
        <w:tc>
          <w:tcPr>
            <w:tcW w:type="dxa" w:w="4320"/>
          </w:tcPr>
          <w:p>
            <w:r>
              <w:t>🌐 Online Visitors</w:t>
            </w:r>
          </w:p>
        </w:tc>
        <w:tc>
          <w:tcPr>
            <w:tcW w:type="dxa" w:w="4320"/>
          </w:tcPr>
          <w:p>
            <w:r>
              <w:t>Searching for services via Google, Facebook, Instagram, WhatsApp</w:t>
            </w:r>
          </w:p>
        </w:tc>
      </w:tr>
      <w:tr>
        <w:tc>
          <w:tcPr>
            <w:tcW w:type="dxa" w:w="4320"/>
          </w:tcPr>
          <w:p>
            <w:r>
              <w:t>🧑‍🎓 College / Interviewers</w:t>
            </w:r>
          </w:p>
        </w:tc>
        <w:tc>
          <w:tcPr>
            <w:tcW w:type="dxa" w:w="4320"/>
          </w:tcPr>
          <w:p>
            <w:r>
              <w:t>For reviewing beginner HTML/CSS project work</w:t>
            </w:r>
          </w:p>
        </w:tc>
      </w:tr>
    </w:tbl>
    <w:p>
      <w:pPr>
        <w:pStyle w:val="Heading1"/>
      </w:pPr>
      <w:r>
        <w:t>📦 Business Value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Benefit</w:t>
            </w:r>
          </w:p>
        </w:tc>
        <w:tc>
          <w:tcPr>
            <w:tcW w:type="dxa" w:w="4320"/>
          </w:tcPr>
          <w:p>
            <w:r>
              <w:t>Explanation</w:t>
            </w:r>
          </w:p>
        </w:tc>
      </w:tr>
      <w:tr>
        <w:tc>
          <w:tcPr>
            <w:tcW w:type="dxa" w:w="4320"/>
          </w:tcPr>
          <w:p>
            <w:r>
              <w:t>🌍 Online Visibility</w:t>
            </w:r>
          </w:p>
        </w:tc>
        <w:tc>
          <w:tcPr>
            <w:tcW w:type="dxa" w:w="4320"/>
          </w:tcPr>
          <w:p>
            <w:r>
              <w:t>Establishes an online presence to attract new clients</w:t>
            </w:r>
          </w:p>
        </w:tc>
      </w:tr>
      <w:tr>
        <w:tc>
          <w:tcPr>
            <w:tcW w:type="dxa" w:w="4320"/>
          </w:tcPr>
          <w:p>
            <w:r>
              <w:t>📸 Work Showcase</w:t>
            </w:r>
          </w:p>
        </w:tc>
        <w:tc>
          <w:tcPr>
            <w:tcW w:type="dxa" w:w="4320"/>
          </w:tcPr>
          <w:p>
            <w:r>
              <w:t>Displays finished projects with client names and timelines</w:t>
            </w:r>
          </w:p>
        </w:tc>
      </w:tr>
      <w:tr>
        <w:tc>
          <w:tcPr>
            <w:tcW w:type="dxa" w:w="4320"/>
          </w:tcPr>
          <w:p>
            <w:r>
              <w:t>📞 Lead Generation</w:t>
            </w:r>
          </w:p>
        </w:tc>
        <w:tc>
          <w:tcPr>
            <w:tcW w:type="dxa" w:w="4320"/>
          </w:tcPr>
          <w:p>
            <w:r>
              <w:t>Click-to-call, WhatsApp, and contact info included</w:t>
            </w:r>
          </w:p>
        </w:tc>
      </w:tr>
      <w:tr>
        <w:tc>
          <w:tcPr>
            <w:tcW w:type="dxa" w:w="4320"/>
          </w:tcPr>
          <w:p>
            <w:r>
              <w:t>🎯 Branding</w:t>
            </w:r>
          </w:p>
        </w:tc>
        <w:tc>
          <w:tcPr>
            <w:tcW w:type="dxa" w:w="4320"/>
          </w:tcPr>
          <w:p>
            <w:r>
              <w:t>Builds professional identity for the company</w:t>
            </w:r>
          </w:p>
        </w:tc>
      </w:tr>
      <w:tr>
        <w:tc>
          <w:tcPr>
            <w:tcW w:type="dxa" w:w="4320"/>
          </w:tcPr>
          <w:p>
            <w:r>
              <w:t>🤝 Trust Building</w:t>
            </w:r>
          </w:p>
        </w:tc>
        <w:tc>
          <w:tcPr>
            <w:tcW w:type="dxa" w:w="4320"/>
          </w:tcPr>
          <w:p>
            <w:r>
              <w:t>Shows real clients (Taj Group, Schools), building credibility</w:t>
            </w:r>
          </w:p>
        </w:tc>
      </w:tr>
      <w:tr>
        <w:tc>
          <w:tcPr>
            <w:tcW w:type="dxa" w:w="4320"/>
          </w:tcPr>
          <w:p>
            <w:r>
              <w:t>📐 Central Info Hub</w:t>
            </w:r>
          </w:p>
        </w:tc>
        <w:tc>
          <w:tcPr>
            <w:tcW w:type="dxa" w:w="4320"/>
          </w:tcPr>
          <w:p>
            <w:r>
              <w:t>All services, projects, and contact details in one place</w:t>
            </w:r>
          </w:p>
        </w:tc>
      </w:tr>
      <w:tr>
        <w:tc>
          <w:tcPr>
            <w:tcW w:type="dxa" w:w="4320"/>
          </w:tcPr>
          <w:p>
            <w:r>
              <w:t>💼 Portfolio</w:t>
            </w:r>
          </w:p>
        </w:tc>
        <w:tc>
          <w:tcPr>
            <w:tcW w:type="dxa" w:w="4320"/>
          </w:tcPr>
          <w:p>
            <w:r>
              <w:t>Demonstrates company's wide range of work to future clients or investors</w:t>
            </w:r>
          </w:p>
        </w:tc>
      </w:tr>
    </w:tbl>
    <w:p>
      <w:pPr>
        <w:pStyle w:val="Heading1"/>
      </w:pPr>
      <w:r>
        <w:t>📈 Marketing &amp; Growth Strategy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Strategy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📱 WhatsApp Business</w:t>
            </w:r>
          </w:p>
        </w:tc>
        <w:tc>
          <w:tcPr>
            <w:tcW w:type="dxa" w:w="4320"/>
          </w:tcPr>
          <w:p>
            <w:r>
              <w:t>Auto-reply messages + direct quote system using WhatsApp link</w:t>
            </w:r>
          </w:p>
        </w:tc>
      </w:tr>
      <w:tr>
        <w:tc>
          <w:tcPr>
            <w:tcW w:type="dxa" w:w="4320"/>
          </w:tcPr>
          <w:p>
            <w:r>
              <w:t>🔍 Google My Business</w:t>
            </w:r>
          </w:p>
        </w:tc>
        <w:tc>
          <w:tcPr>
            <w:tcW w:type="dxa" w:w="4320"/>
          </w:tcPr>
          <w:p>
            <w:r>
              <w:t>Register website and address to show up in search results</w:t>
            </w:r>
          </w:p>
        </w:tc>
      </w:tr>
      <w:tr>
        <w:tc>
          <w:tcPr>
            <w:tcW w:type="dxa" w:w="4320"/>
          </w:tcPr>
          <w:p>
            <w:r>
              <w:t>📘 Facebook &amp; 📸 Instagram</w:t>
            </w:r>
          </w:p>
        </w:tc>
        <w:tc>
          <w:tcPr>
            <w:tcW w:type="dxa" w:w="4320"/>
          </w:tcPr>
          <w:p>
            <w:r>
              <w:t>Promote past work with photos + link to the website</w:t>
            </w:r>
          </w:p>
        </w:tc>
      </w:tr>
      <w:tr>
        <w:tc>
          <w:tcPr>
            <w:tcW w:type="dxa" w:w="4320"/>
          </w:tcPr>
          <w:p>
            <w:r>
              <w:t>🪧 Local Banners &amp; QR Codes</w:t>
            </w:r>
          </w:p>
        </w:tc>
        <w:tc>
          <w:tcPr>
            <w:tcW w:type="dxa" w:w="4320"/>
          </w:tcPr>
          <w:p>
            <w:r>
              <w:t>Add QR code on workshop board linking to the website</w:t>
            </w:r>
          </w:p>
        </w:tc>
      </w:tr>
      <w:tr>
        <w:tc>
          <w:tcPr>
            <w:tcW w:type="dxa" w:w="4320"/>
          </w:tcPr>
          <w:p>
            <w:r>
              <w:t>📨 Brochure/Visiting Card</w:t>
            </w:r>
          </w:p>
        </w:tc>
        <w:tc>
          <w:tcPr>
            <w:tcW w:type="dxa" w:w="4320"/>
          </w:tcPr>
          <w:p>
            <w:r>
              <w:t>Add website URL to all printed materials</w:t>
            </w:r>
          </w:p>
        </w:tc>
      </w:tr>
      <w:tr>
        <w:tc>
          <w:tcPr>
            <w:tcW w:type="dxa" w:w="4320"/>
          </w:tcPr>
          <w:p>
            <w:r>
              <w:t>💻 Google Ads (Future)</w:t>
            </w:r>
          </w:p>
        </w:tc>
        <w:tc>
          <w:tcPr>
            <w:tcW w:type="dxa" w:w="4320"/>
          </w:tcPr>
          <w:p>
            <w:r>
              <w:t>Target specific searches like “metal fabrication in Katol”</w:t>
            </w:r>
          </w:p>
        </w:tc>
      </w:tr>
      <w:tr>
        <w:tc>
          <w:tcPr>
            <w:tcW w:type="dxa" w:w="4320"/>
          </w:tcPr>
          <w:p>
            <w:r>
              <w:t>🎓 College Showcase</w:t>
            </w:r>
          </w:p>
        </w:tc>
        <w:tc>
          <w:tcPr>
            <w:tcW w:type="dxa" w:w="4320"/>
          </w:tcPr>
          <w:p>
            <w:r>
              <w:t>Use for college interview/project portfolio presentation</w:t>
            </w:r>
          </w:p>
        </w:tc>
      </w:tr>
    </w:tbl>
    <w:p>
      <w:pPr>
        <w:pStyle w:val="Heading1"/>
      </w:pPr>
      <w:r>
        <w:t>🧾 Summary Table for College/Interview Submission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Section</w:t>
            </w:r>
          </w:p>
        </w:tc>
        <w:tc>
          <w:tcPr>
            <w:tcW w:type="dxa" w:w="4320"/>
          </w:tcPr>
          <w:p>
            <w:r>
              <w:t>Details</w:t>
            </w:r>
          </w:p>
        </w:tc>
      </w:tr>
      <w:tr>
        <w:tc>
          <w:tcPr>
            <w:tcW w:type="dxa" w:w="4320"/>
          </w:tcPr>
          <w:p>
            <w:r>
              <w:t>Project Title</w:t>
            </w:r>
          </w:p>
        </w:tc>
        <w:tc>
          <w:tcPr>
            <w:tcW w:type="dxa" w:w="4320"/>
          </w:tcPr>
          <w:p>
            <w:r>
              <w:t>Sai Transformations.Ltd – Company Website</w:t>
            </w:r>
          </w:p>
        </w:tc>
      </w:tr>
      <w:tr>
        <w:tc>
          <w:tcPr>
            <w:tcW w:type="dxa" w:w="4320"/>
          </w:tcPr>
          <w:p>
            <w:r>
              <w:t>Made With</w:t>
            </w:r>
          </w:p>
        </w:tc>
        <w:tc>
          <w:tcPr>
            <w:tcW w:type="dxa" w:w="4320"/>
          </w:tcPr>
          <w:p>
            <w:r>
              <w:t>HTML5 + Inline CSS</w:t>
            </w:r>
          </w:p>
        </w:tc>
      </w:tr>
      <w:tr>
        <w:tc>
          <w:tcPr>
            <w:tcW w:type="dxa" w:w="4320"/>
          </w:tcPr>
          <w:p>
            <w:r>
              <w:t>Target Users</w:t>
            </w:r>
          </w:p>
        </w:tc>
        <w:tc>
          <w:tcPr>
            <w:tcW w:type="dxa" w:w="4320"/>
          </w:tcPr>
          <w:p>
            <w:r>
              <w:t>Local customers, contractors, students, builders</w:t>
            </w:r>
          </w:p>
        </w:tc>
      </w:tr>
      <w:tr>
        <w:tc>
          <w:tcPr>
            <w:tcW w:type="dxa" w:w="4320"/>
          </w:tcPr>
          <w:p>
            <w:r>
              <w:t>Features</w:t>
            </w:r>
          </w:p>
        </w:tc>
        <w:tc>
          <w:tcPr>
            <w:tcW w:type="dxa" w:w="4320"/>
          </w:tcPr>
          <w:p>
            <w:r>
              <w:t>Hero, About, Services, Projects, Contact, Footer</w:t>
            </w:r>
          </w:p>
        </w:tc>
      </w:tr>
      <w:tr>
        <w:tc>
          <w:tcPr>
            <w:tcW w:type="dxa" w:w="4320"/>
          </w:tcPr>
          <w:p>
            <w:r>
              <w:t>Purpose</w:t>
            </w:r>
          </w:p>
        </w:tc>
        <w:tc>
          <w:tcPr>
            <w:tcW w:type="dxa" w:w="4320"/>
          </w:tcPr>
          <w:p>
            <w:r>
              <w:t>Branding + Lead generation + Showcase work</w:t>
            </w:r>
          </w:p>
        </w:tc>
      </w:tr>
      <w:tr>
        <w:tc>
          <w:tcPr>
            <w:tcW w:type="dxa" w:w="4320"/>
          </w:tcPr>
          <w:p>
            <w:r>
              <w:t>Benefits</w:t>
            </w:r>
          </w:p>
        </w:tc>
        <w:tc>
          <w:tcPr>
            <w:tcW w:type="dxa" w:w="4320"/>
          </w:tcPr>
          <w:p>
            <w:r>
              <w:t>Online identity, portfolio, customer trust</w:t>
            </w:r>
          </w:p>
        </w:tc>
      </w:tr>
      <w:tr>
        <w:tc>
          <w:tcPr>
            <w:tcW w:type="dxa" w:w="4320"/>
          </w:tcPr>
          <w:p>
            <w:r>
              <w:t>Marketing Use</w:t>
            </w:r>
          </w:p>
        </w:tc>
        <w:tc>
          <w:tcPr>
            <w:tcW w:type="dxa" w:w="4320"/>
          </w:tcPr>
          <w:p>
            <w:r>
              <w:t>WhatsApp, Social Media, Google My Business</w:t>
            </w:r>
          </w:p>
        </w:tc>
      </w:tr>
      <w:tr>
        <w:tc>
          <w:tcPr>
            <w:tcW w:type="dxa" w:w="4320"/>
          </w:tcPr>
          <w:p>
            <w:r>
              <w:t>Future Features</w:t>
            </w:r>
          </w:p>
        </w:tc>
        <w:tc>
          <w:tcPr>
            <w:tcW w:type="dxa" w:w="4320"/>
          </w:tcPr>
          <w:p>
            <w:r>
              <w:t>Responsive layout, language switch, JS contact form</w:t>
            </w:r>
          </w:p>
        </w:tc>
      </w:tr>
      <w:tr>
        <w:tc>
          <w:tcPr>
            <w:tcW w:type="dxa" w:w="4320"/>
          </w:tcPr>
          <w:p>
            <w:r>
              <w:t>Developer Skill</w:t>
            </w:r>
          </w:p>
        </w:tc>
        <w:tc>
          <w:tcPr>
            <w:tcW w:type="dxa" w:w="4320"/>
          </w:tcPr>
          <w:p>
            <w:r>
              <w:t>Beginner (no JS, no external CSS)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